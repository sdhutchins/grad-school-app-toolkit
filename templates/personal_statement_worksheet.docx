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1C5C8E" w14:textId="0A6B1CA3" w:rsidR="00D56A1D" w:rsidRPr="00D56A1D" w:rsidRDefault="00D56A1D" w:rsidP="00D56A1D">
      <w:pPr>
        <w:ind w:left="360" w:hanging="360"/>
        <w:rPr>
          <w:rFonts w:ascii="PT Sans" w:hAnsi="PT Sans"/>
          <w:b/>
          <w:bCs/>
          <w:color w:val="000000" w:themeColor="text1"/>
          <w:sz w:val="28"/>
          <w:szCs w:val="28"/>
        </w:rPr>
      </w:pPr>
      <w:r w:rsidRPr="00D56A1D">
        <w:rPr>
          <w:rFonts w:ascii="PT Sans" w:hAnsi="PT Sans"/>
          <w:b/>
          <w:bCs/>
          <w:color w:val="000000" w:themeColor="text1"/>
          <w:sz w:val="28"/>
          <w:szCs w:val="28"/>
        </w:rPr>
        <w:t>Personal Statement Worksheet</w:t>
      </w:r>
    </w:p>
    <w:p w14:paraId="336B7795" w14:textId="77777777" w:rsidR="00AC7B16" w:rsidRPr="00D56A1D" w:rsidRDefault="00000000" w:rsidP="00D56A1D">
      <w:pPr>
        <w:pStyle w:val="Heading2"/>
        <w:numPr>
          <w:ilvl w:val="0"/>
          <w:numId w:val="17"/>
        </w:numPr>
        <w:rPr>
          <w:rFonts w:ascii="PT Sans" w:hAnsi="PT Sans"/>
          <w:b w:val="0"/>
          <w:bCs w:val="0"/>
          <w:color w:val="000000" w:themeColor="text1"/>
          <w:sz w:val="24"/>
          <w:szCs w:val="24"/>
        </w:rPr>
      </w:pPr>
      <w:r w:rsidRPr="00D56A1D">
        <w:rPr>
          <w:rFonts w:ascii="PT Sans" w:hAnsi="PT Sans"/>
          <w:b w:val="0"/>
          <w:bCs w:val="0"/>
          <w:color w:val="000000" w:themeColor="text1"/>
          <w:sz w:val="24"/>
          <w:szCs w:val="24"/>
        </w:rPr>
        <w:t>What's special, unique, distinctive, and/or impressive about you or your life story?</w:t>
      </w:r>
    </w:p>
    <w:p w14:paraId="407825AD" w14:textId="53506E85" w:rsidR="00AC7B16" w:rsidRPr="00D56A1D" w:rsidRDefault="00000000" w:rsidP="00D56A1D">
      <w:pPr>
        <w:pStyle w:val="Heading2"/>
        <w:numPr>
          <w:ilvl w:val="0"/>
          <w:numId w:val="17"/>
        </w:numPr>
        <w:rPr>
          <w:rFonts w:ascii="PT Sans" w:hAnsi="PT Sans"/>
          <w:b w:val="0"/>
          <w:bCs w:val="0"/>
          <w:color w:val="000000" w:themeColor="text1"/>
          <w:sz w:val="24"/>
          <w:szCs w:val="24"/>
        </w:rPr>
      </w:pPr>
      <w:r w:rsidRPr="00D56A1D">
        <w:rPr>
          <w:rFonts w:ascii="PT Sans" w:hAnsi="PT Sans"/>
          <w:b w:val="0"/>
          <w:bCs w:val="0"/>
          <w:color w:val="000000" w:themeColor="text1"/>
          <w:sz w:val="24"/>
          <w:szCs w:val="24"/>
        </w:rPr>
        <w:t>What details of your life (personal or family problems, history, people or events that have shaped you or influenced your goals) might help the committee better understand you or help set you apart from other applicants?</w:t>
      </w:r>
    </w:p>
    <w:p w14:paraId="5C4A2E8B" w14:textId="77777777" w:rsidR="00AC7B16" w:rsidRPr="00D56A1D" w:rsidRDefault="00000000" w:rsidP="00D56A1D">
      <w:pPr>
        <w:pStyle w:val="Heading2"/>
        <w:numPr>
          <w:ilvl w:val="0"/>
          <w:numId w:val="17"/>
        </w:numPr>
        <w:rPr>
          <w:rFonts w:ascii="PT Sans" w:hAnsi="PT Sans"/>
          <w:b w:val="0"/>
          <w:bCs w:val="0"/>
          <w:color w:val="000000" w:themeColor="text1"/>
          <w:sz w:val="24"/>
          <w:szCs w:val="24"/>
        </w:rPr>
      </w:pPr>
      <w:r w:rsidRPr="00D56A1D">
        <w:rPr>
          <w:rFonts w:ascii="PT Sans" w:hAnsi="PT Sans"/>
          <w:b w:val="0"/>
          <w:bCs w:val="0"/>
          <w:color w:val="000000" w:themeColor="text1"/>
          <w:sz w:val="24"/>
          <w:szCs w:val="24"/>
        </w:rPr>
        <w:t>When did you become interested in this field, and what have you learned about it (and about yourself) that further stimulated your interest and reinforced your conviction that you are well suited to it? What insights have you gained?</w:t>
      </w:r>
    </w:p>
    <w:p w14:paraId="05F8BF67" w14:textId="77777777" w:rsidR="00AC7B16" w:rsidRPr="00D56A1D" w:rsidRDefault="00000000" w:rsidP="00D56A1D">
      <w:pPr>
        <w:pStyle w:val="Heading2"/>
        <w:numPr>
          <w:ilvl w:val="0"/>
          <w:numId w:val="17"/>
        </w:numPr>
        <w:rPr>
          <w:rFonts w:ascii="PT Sans" w:hAnsi="PT Sans"/>
          <w:b w:val="0"/>
          <w:bCs w:val="0"/>
          <w:color w:val="000000" w:themeColor="text1"/>
          <w:sz w:val="24"/>
          <w:szCs w:val="24"/>
        </w:rPr>
      </w:pPr>
      <w:r w:rsidRPr="00D56A1D">
        <w:rPr>
          <w:rFonts w:ascii="PT Sans" w:hAnsi="PT Sans"/>
          <w:b w:val="0"/>
          <w:bCs w:val="0"/>
          <w:color w:val="000000" w:themeColor="text1"/>
          <w:sz w:val="24"/>
          <w:szCs w:val="24"/>
        </w:rPr>
        <w:t>How have you learned about this field—through classes, readings, seminars, work or other experiences, or conversations with people already in the field?</w:t>
      </w:r>
    </w:p>
    <w:p w14:paraId="7AACF25D" w14:textId="77777777" w:rsidR="00AC7B16" w:rsidRPr="00D56A1D" w:rsidRDefault="00000000" w:rsidP="00D56A1D">
      <w:pPr>
        <w:pStyle w:val="Heading2"/>
        <w:numPr>
          <w:ilvl w:val="0"/>
          <w:numId w:val="17"/>
        </w:numPr>
        <w:rPr>
          <w:rFonts w:ascii="PT Sans" w:hAnsi="PT Sans"/>
          <w:b w:val="0"/>
          <w:bCs w:val="0"/>
          <w:color w:val="000000" w:themeColor="text1"/>
          <w:sz w:val="24"/>
          <w:szCs w:val="24"/>
        </w:rPr>
      </w:pPr>
      <w:r w:rsidRPr="00D56A1D">
        <w:rPr>
          <w:rFonts w:ascii="PT Sans" w:hAnsi="PT Sans"/>
          <w:b w:val="0"/>
          <w:bCs w:val="0"/>
          <w:color w:val="000000" w:themeColor="text1"/>
          <w:sz w:val="24"/>
          <w:szCs w:val="24"/>
        </w:rPr>
        <w:t>If you have worked a lot during your college years, what have you learned (leadership or managerial skills, for example), and how has that work contributed to your growth?</w:t>
      </w:r>
    </w:p>
    <w:p w14:paraId="15BDA63A" w14:textId="4EEFF8D3" w:rsidR="00AC7B16" w:rsidRPr="00D56A1D" w:rsidRDefault="00000000" w:rsidP="00D56A1D">
      <w:pPr>
        <w:pStyle w:val="Heading2"/>
        <w:numPr>
          <w:ilvl w:val="0"/>
          <w:numId w:val="17"/>
        </w:numPr>
        <w:rPr>
          <w:rFonts w:ascii="PT Sans" w:hAnsi="PT Sans"/>
          <w:b w:val="0"/>
          <w:bCs w:val="0"/>
          <w:color w:val="000000" w:themeColor="text1"/>
          <w:sz w:val="24"/>
          <w:szCs w:val="24"/>
        </w:rPr>
      </w:pPr>
      <w:r w:rsidRPr="00D56A1D">
        <w:rPr>
          <w:rFonts w:ascii="PT Sans" w:hAnsi="PT Sans"/>
          <w:b w:val="0"/>
          <w:bCs w:val="0"/>
          <w:color w:val="000000" w:themeColor="text1"/>
          <w:sz w:val="24"/>
          <w:szCs w:val="24"/>
        </w:rPr>
        <w:t>What are your career goals?</w:t>
      </w:r>
    </w:p>
    <w:p w14:paraId="113CAA9F" w14:textId="67299270" w:rsidR="00AC7B16" w:rsidRPr="00D56A1D" w:rsidRDefault="00000000" w:rsidP="00D56A1D">
      <w:pPr>
        <w:pStyle w:val="Heading2"/>
        <w:numPr>
          <w:ilvl w:val="0"/>
          <w:numId w:val="17"/>
        </w:numPr>
        <w:rPr>
          <w:rFonts w:ascii="PT Sans" w:hAnsi="PT Sans"/>
          <w:b w:val="0"/>
          <w:bCs w:val="0"/>
          <w:color w:val="000000" w:themeColor="text1"/>
          <w:sz w:val="24"/>
          <w:szCs w:val="24"/>
        </w:rPr>
      </w:pPr>
      <w:r w:rsidRPr="00D56A1D">
        <w:rPr>
          <w:rFonts w:ascii="PT Sans" w:hAnsi="PT Sans"/>
          <w:b w:val="0"/>
          <w:bCs w:val="0"/>
          <w:color w:val="000000" w:themeColor="text1"/>
          <w:sz w:val="24"/>
          <w:szCs w:val="24"/>
        </w:rPr>
        <w:t>Are there any gaps or discrepancies in your academic record that you should explain (great grades but mediocre LSAT or GRE scores, for example, or a distinct upward pattern to your GPA if it was only average in the beginning)?</w:t>
      </w:r>
    </w:p>
    <w:p w14:paraId="0A15AB85" w14:textId="544BB4A6" w:rsidR="00AC7B16" w:rsidRPr="00D56A1D" w:rsidRDefault="00000000" w:rsidP="00D56A1D">
      <w:pPr>
        <w:pStyle w:val="Heading2"/>
        <w:numPr>
          <w:ilvl w:val="0"/>
          <w:numId w:val="17"/>
        </w:numPr>
        <w:rPr>
          <w:rFonts w:ascii="PT Sans" w:hAnsi="PT Sans"/>
          <w:b w:val="0"/>
          <w:bCs w:val="0"/>
          <w:color w:val="000000" w:themeColor="text1"/>
          <w:sz w:val="24"/>
          <w:szCs w:val="24"/>
        </w:rPr>
      </w:pPr>
      <w:r w:rsidRPr="00D56A1D">
        <w:rPr>
          <w:rFonts w:ascii="PT Sans" w:hAnsi="PT Sans"/>
          <w:b w:val="0"/>
          <w:bCs w:val="0"/>
          <w:color w:val="000000" w:themeColor="text1"/>
          <w:sz w:val="24"/>
          <w:szCs w:val="24"/>
        </w:rPr>
        <w:t>Have you had to overcome any unusual obstacles or hardships (for example, economic, familial, or physical) in your life?</w:t>
      </w:r>
    </w:p>
    <w:p w14:paraId="4C4AE7A2" w14:textId="14CA04D1" w:rsidR="00AC7B16" w:rsidRPr="00D56A1D" w:rsidRDefault="00000000" w:rsidP="00D56A1D">
      <w:pPr>
        <w:pStyle w:val="Heading2"/>
        <w:numPr>
          <w:ilvl w:val="0"/>
          <w:numId w:val="17"/>
        </w:numPr>
        <w:rPr>
          <w:rFonts w:ascii="PT Sans" w:hAnsi="PT Sans"/>
          <w:b w:val="0"/>
          <w:bCs w:val="0"/>
          <w:color w:val="000000" w:themeColor="text1"/>
          <w:sz w:val="24"/>
          <w:szCs w:val="24"/>
        </w:rPr>
      </w:pPr>
      <w:r w:rsidRPr="00D56A1D">
        <w:rPr>
          <w:rFonts w:ascii="PT Sans" w:hAnsi="PT Sans"/>
          <w:b w:val="0"/>
          <w:bCs w:val="0"/>
          <w:color w:val="000000" w:themeColor="text1"/>
          <w:sz w:val="24"/>
          <w:szCs w:val="24"/>
        </w:rPr>
        <w:t>What personal characteristics (for example, integrity, compassion, and/or persistence) do you possess that would improve your prospects for success in the field or profession? Is there a way to demonstrate or document that you have these characteristics?</w:t>
      </w:r>
    </w:p>
    <w:p w14:paraId="097BB76C" w14:textId="60A45A8A" w:rsidR="00AC7B16" w:rsidRPr="00D56A1D" w:rsidRDefault="00000000" w:rsidP="00D56A1D">
      <w:pPr>
        <w:pStyle w:val="Heading2"/>
        <w:numPr>
          <w:ilvl w:val="0"/>
          <w:numId w:val="17"/>
        </w:numPr>
        <w:rPr>
          <w:rFonts w:ascii="PT Sans" w:hAnsi="PT Sans"/>
          <w:b w:val="0"/>
          <w:bCs w:val="0"/>
          <w:color w:val="000000" w:themeColor="text1"/>
          <w:sz w:val="24"/>
          <w:szCs w:val="24"/>
        </w:rPr>
      </w:pPr>
      <w:r w:rsidRPr="00D56A1D">
        <w:rPr>
          <w:rFonts w:ascii="PT Sans" w:hAnsi="PT Sans"/>
          <w:b w:val="0"/>
          <w:bCs w:val="0"/>
          <w:color w:val="000000" w:themeColor="text1"/>
          <w:sz w:val="24"/>
          <w:szCs w:val="24"/>
        </w:rPr>
        <w:t>What skills (leadership, communication, analytical) do you possess?</w:t>
      </w:r>
    </w:p>
    <w:p w14:paraId="6A385551" w14:textId="77777777" w:rsidR="00AC7B16" w:rsidRPr="00D56A1D" w:rsidRDefault="00000000" w:rsidP="00D56A1D">
      <w:pPr>
        <w:pStyle w:val="Heading2"/>
        <w:numPr>
          <w:ilvl w:val="0"/>
          <w:numId w:val="17"/>
        </w:numPr>
        <w:rPr>
          <w:rFonts w:ascii="PT Sans" w:hAnsi="PT Sans"/>
          <w:b w:val="0"/>
          <w:bCs w:val="0"/>
          <w:color w:val="000000" w:themeColor="text1"/>
          <w:sz w:val="24"/>
          <w:szCs w:val="24"/>
        </w:rPr>
      </w:pPr>
      <w:r w:rsidRPr="00D56A1D">
        <w:rPr>
          <w:rFonts w:ascii="PT Sans" w:hAnsi="PT Sans"/>
          <w:b w:val="0"/>
          <w:bCs w:val="0"/>
          <w:color w:val="000000" w:themeColor="text1"/>
          <w:sz w:val="24"/>
          <w:szCs w:val="24"/>
        </w:rPr>
        <w:t>Why might you be a stronger candidate for graduate school—and more successful and effective in the profession or field than other applicants?</w:t>
      </w:r>
    </w:p>
    <w:p w14:paraId="0E2DEF47" w14:textId="77777777" w:rsidR="00AC7B16" w:rsidRPr="00D56A1D" w:rsidRDefault="00AC7B16" w:rsidP="00D56A1D">
      <w:pPr>
        <w:rPr>
          <w:rFonts w:ascii="PT Sans" w:hAnsi="PT Sans"/>
          <w:color w:val="000000" w:themeColor="text1"/>
          <w:sz w:val="24"/>
          <w:szCs w:val="24"/>
        </w:rPr>
      </w:pPr>
    </w:p>
    <w:p w14:paraId="6DB06CE0" w14:textId="77777777" w:rsidR="00D56A1D" w:rsidRPr="00D56A1D" w:rsidRDefault="00000000" w:rsidP="00D56A1D">
      <w:pPr>
        <w:pStyle w:val="Heading2"/>
        <w:numPr>
          <w:ilvl w:val="0"/>
          <w:numId w:val="17"/>
        </w:numPr>
        <w:rPr>
          <w:rFonts w:ascii="PT Sans" w:hAnsi="PT Sans"/>
          <w:b w:val="0"/>
          <w:bCs w:val="0"/>
          <w:color w:val="000000" w:themeColor="text1"/>
          <w:sz w:val="24"/>
          <w:szCs w:val="24"/>
        </w:rPr>
      </w:pPr>
      <w:r w:rsidRPr="00D56A1D">
        <w:rPr>
          <w:rFonts w:ascii="PT Sans" w:hAnsi="PT Sans"/>
          <w:b w:val="0"/>
          <w:bCs w:val="0"/>
          <w:color w:val="000000" w:themeColor="text1"/>
          <w:sz w:val="24"/>
          <w:szCs w:val="24"/>
        </w:rPr>
        <w:lastRenderedPageBreak/>
        <w:t>What are the most compelling reasons you can give for the admissions committee to be interested in you?</w:t>
      </w:r>
    </w:p>
    <w:p w14:paraId="647BD03B" w14:textId="77777777" w:rsidR="00D56A1D" w:rsidRPr="00D56A1D" w:rsidRDefault="00D56A1D" w:rsidP="00D56A1D">
      <w:pPr>
        <w:pStyle w:val="Heading2"/>
        <w:numPr>
          <w:ilvl w:val="0"/>
          <w:numId w:val="17"/>
        </w:numPr>
        <w:rPr>
          <w:rFonts w:ascii="PT Sans" w:hAnsi="PT Sans"/>
          <w:b w:val="0"/>
          <w:bCs w:val="0"/>
          <w:color w:val="000000" w:themeColor="text1"/>
          <w:sz w:val="24"/>
          <w:szCs w:val="24"/>
        </w:rPr>
      </w:pPr>
      <w:r w:rsidRPr="00D56A1D">
        <w:rPr>
          <w:rFonts w:ascii="PT Sans" w:hAnsi="PT Sans"/>
          <w:b w:val="0"/>
          <w:bCs w:val="0"/>
          <w:color w:val="000000" w:themeColor="text1"/>
          <w:sz w:val="24"/>
          <w:szCs w:val="24"/>
        </w:rPr>
        <w:t>Other questions/notes:</w:t>
      </w:r>
    </w:p>
    <w:p w14:paraId="061CC727" w14:textId="77777777" w:rsidR="00D56A1D" w:rsidRPr="00D56A1D" w:rsidRDefault="00000000" w:rsidP="00D56A1D">
      <w:pPr>
        <w:pStyle w:val="Heading2"/>
        <w:numPr>
          <w:ilvl w:val="1"/>
          <w:numId w:val="17"/>
        </w:numPr>
        <w:rPr>
          <w:rFonts w:ascii="PT Sans" w:hAnsi="PT Sans"/>
          <w:b w:val="0"/>
          <w:bCs w:val="0"/>
          <w:color w:val="000000" w:themeColor="text1"/>
          <w:sz w:val="24"/>
          <w:szCs w:val="24"/>
        </w:rPr>
      </w:pPr>
      <w:r w:rsidRPr="00D56A1D">
        <w:rPr>
          <w:rFonts w:ascii="PT Sans" w:hAnsi="PT Sans"/>
          <w:b w:val="0"/>
          <w:bCs w:val="0"/>
          <w:color w:val="000000" w:themeColor="text1"/>
          <w:sz w:val="24"/>
          <w:szCs w:val="24"/>
        </w:rPr>
        <w:t xml:space="preserve">How </w:t>
      </w:r>
      <w:r w:rsidR="00D56A1D" w:rsidRPr="00D56A1D">
        <w:rPr>
          <w:rFonts w:ascii="PT Sans" w:hAnsi="PT Sans"/>
          <w:b w:val="0"/>
          <w:bCs w:val="0"/>
          <w:color w:val="000000" w:themeColor="text1"/>
          <w:sz w:val="24"/>
          <w:szCs w:val="24"/>
        </w:rPr>
        <w:t>has my current research</w:t>
      </w:r>
      <w:r w:rsidRPr="00D56A1D">
        <w:rPr>
          <w:rFonts w:ascii="PT Sans" w:hAnsi="PT Sans"/>
          <w:b w:val="0"/>
          <w:bCs w:val="0"/>
          <w:color w:val="000000" w:themeColor="text1"/>
          <w:sz w:val="24"/>
          <w:szCs w:val="24"/>
        </w:rPr>
        <w:t xml:space="preserve"> helped me?</w:t>
      </w:r>
    </w:p>
    <w:p w14:paraId="3A43B4B9" w14:textId="77777777" w:rsidR="00D56A1D" w:rsidRPr="00D56A1D" w:rsidRDefault="00000000" w:rsidP="00D56A1D">
      <w:pPr>
        <w:pStyle w:val="Heading2"/>
        <w:numPr>
          <w:ilvl w:val="2"/>
          <w:numId w:val="17"/>
        </w:numPr>
        <w:rPr>
          <w:rFonts w:ascii="PT Sans" w:hAnsi="PT Sans"/>
          <w:b w:val="0"/>
          <w:bCs w:val="0"/>
          <w:color w:val="000000" w:themeColor="text1"/>
          <w:sz w:val="24"/>
          <w:szCs w:val="24"/>
        </w:rPr>
      </w:pPr>
      <w:r w:rsidRPr="00D56A1D">
        <w:rPr>
          <w:rFonts w:ascii="PT Sans" w:hAnsi="PT Sans"/>
          <w:b w:val="0"/>
          <w:bCs w:val="0"/>
          <w:color w:val="000000" w:themeColor="text1"/>
          <w:sz w:val="24"/>
          <w:szCs w:val="24"/>
        </w:rPr>
        <w:t>Inspired me? Improved me?</w:t>
      </w:r>
    </w:p>
    <w:p w14:paraId="39D77BEF" w14:textId="77777777" w:rsidR="00D56A1D" w:rsidRPr="00D56A1D" w:rsidRDefault="00000000" w:rsidP="00D56A1D">
      <w:pPr>
        <w:pStyle w:val="Heading2"/>
        <w:numPr>
          <w:ilvl w:val="2"/>
          <w:numId w:val="17"/>
        </w:numPr>
        <w:rPr>
          <w:rFonts w:ascii="PT Sans" w:hAnsi="PT Sans"/>
          <w:b w:val="0"/>
          <w:bCs w:val="0"/>
          <w:color w:val="000000" w:themeColor="text1"/>
          <w:sz w:val="24"/>
          <w:szCs w:val="24"/>
        </w:rPr>
      </w:pPr>
      <w:r w:rsidRPr="00D56A1D">
        <w:rPr>
          <w:rFonts w:ascii="PT Sans" w:hAnsi="PT Sans"/>
          <w:b w:val="0"/>
          <w:bCs w:val="0"/>
          <w:color w:val="000000" w:themeColor="text1"/>
          <w:sz w:val="24"/>
          <w:szCs w:val="24"/>
        </w:rPr>
        <w:t>Do I understand what I was doing</w:t>
      </w:r>
      <w:r w:rsidR="00D56A1D" w:rsidRPr="00D56A1D">
        <w:rPr>
          <w:rFonts w:ascii="PT Sans" w:hAnsi="PT Sans"/>
          <w:b w:val="0"/>
          <w:bCs w:val="0"/>
          <w:color w:val="000000" w:themeColor="text1"/>
          <w:sz w:val="24"/>
          <w:szCs w:val="24"/>
        </w:rPr>
        <w:t>?</w:t>
      </w:r>
    </w:p>
    <w:p w14:paraId="6E2F4888" w14:textId="77777777" w:rsidR="00D56A1D" w:rsidRPr="00D56A1D" w:rsidRDefault="00000000" w:rsidP="00D56A1D">
      <w:pPr>
        <w:pStyle w:val="Heading2"/>
        <w:numPr>
          <w:ilvl w:val="2"/>
          <w:numId w:val="17"/>
        </w:numPr>
        <w:rPr>
          <w:rFonts w:ascii="PT Sans" w:hAnsi="PT Sans"/>
          <w:b w:val="0"/>
          <w:bCs w:val="0"/>
          <w:color w:val="000000" w:themeColor="text1"/>
          <w:sz w:val="24"/>
          <w:szCs w:val="24"/>
        </w:rPr>
      </w:pPr>
      <w:r w:rsidRPr="00D56A1D">
        <w:rPr>
          <w:rFonts w:ascii="PT Sans" w:hAnsi="PT Sans"/>
          <w:b w:val="0"/>
          <w:bCs w:val="0"/>
          <w:color w:val="000000" w:themeColor="text1"/>
          <w:sz w:val="24"/>
          <w:szCs w:val="24"/>
        </w:rPr>
        <w:t>Can I demonstrate my involvement?</w:t>
      </w:r>
    </w:p>
    <w:p w14:paraId="7821C62D" w14:textId="77777777" w:rsidR="00D56A1D" w:rsidRPr="00D56A1D" w:rsidRDefault="00D56A1D" w:rsidP="00D56A1D">
      <w:pPr>
        <w:pStyle w:val="Heading2"/>
        <w:numPr>
          <w:ilvl w:val="1"/>
          <w:numId w:val="17"/>
        </w:numPr>
        <w:rPr>
          <w:rFonts w:ascii="PT Sans" w:hAnsi="PT Sans"/>
          <w:b w:val="0"/>
          <w:bCs w:val="0"/>
          <w:color w:val="000000" w:themeColor="text1"/>
          <w:sz w:val="24"/>
          <w:szCs w:val="24"/>
        </w:rPr>
      </w:pPr>
      <w:r w:rsidRPr="00D56A1D">
        <w:rPr>
          <w:rFonts w:ascii="PT Sans" w:hAnsi="PT Sans"/>
          <w:b w:val="0"/>
          <w:bCs w:val="0"/>
          <w:color w:val="000000" w:themeColor="text1"/>
          <w:sz w:val="24"/>
          <w:szCs w:val="24"/>
        </w:rPr>
        <w:t>What leadership or other scientific involvement did I have, like leading journal clubs or joining clubs?</w:t>
      </w:r>
    </w:p>
    <w:p w14:paraId="2D32431E" w14:textId="77777777" w:rsidR="00D56A1D" w:rsidRPr="00D56A1D" w:rsidRDefault="00000000" w:rsidP="00D56A1D">
      <w:pPr>
        <w:pStyle w:val="Heading2"/>
        <w:numPr>
          <w:ilvl w:val="2"/>
          <w:numId w:val="17"/>
        </w:numPr>
        <w:rPr>
          <w:rFonts w:ascii="PT Sans" w:hAnsi="PT Sans"/>
          <w:b w:val="0"/>
          <w:bCs w:val="0"/>
          <w:color w:val="000000" w:themeColor="text1"/>
          <w:sz w:val="24"/>
          <w:szCs w:val="24"/>
        </w:rPr>
      </w:pPr>
      <w:r w:rsidRPr="00D56A1D">
        <w:rPr>
          <w:rFonts w:ascii="PT Sans" w:hAnsi="PT Sans"/>
          <w:b w:val="0"/>
          <w:bCs w:val="0"/>
          <w:color w:val="000000" w:themeColor="text1"/>
          <w:sz w:val="24"/>
          <w:szCs w:val="24"/>
        </w:rPr>
        <w:t>How will this make me ready to be a student?</w:t>
      </w:r>
    </w:p>
    <w:p w14:paraId="33EBEF06" w14:textId="77777777" w:rsidR="00D56A1D" w:rsidRPr="00D56A1D" w:rsidRDefault="00000000" w:rsidP="00D56A1D">
      <w:pPr>
        <w:pStyle w:val="Heading2"/>
        <w:numPr>
          <w:ilvl w:val="2"/>
          <w:numId w:val="17"/>
        </w:numPr>
        <w:rPr>
          <w:rFonts w:ascii="PT Sans" w:hAnsi="PT Sans"/>
          <w:b w:val="0"/>
          <w:bCs w:val="0"/>
          <w:color w:val="000000" w:themeColor="text1"/>
          <w:sz w:val="24"/>
          <w:szCs w:val="24"/>
        </w:rPr>
      </w:pPr>
      <w:r w:rsidRPr="00D56A1D">
        <w:rPr>
          <w:rFonts w:ascii="PT Sans" w:hAnsi="PT Sans"/>
          <w:b w:val="0"/>
          <w:bCs w:val="0"/>
          <w:color w:val="000000" w:themeColor="text1"/>
          <w:sz w:val="24"/>
          <w:szCs w:val="24"/>
        </w:rPr>
        <w:t>How will this prepare me?</w:t>
      </w:r>
    </w:p>
    <w:p w14:paraId="155517F1" w14:textId="77777777" w:rsidR="00D56A1D" w:rsidRPr="00D56A1D" w:rsidRDefault="00000000" w:rsidP="00D56A1D">
      <w:pPr>
        <w:pStyle w:val="Heading2"/>
        <w:numPr>
          <w:ilvl w:val="1"/>
          <w:numId w:val="17"/>
        </w:numPr>
        <w:rPr>
          <w:rFonts w:ascii="PT Sans" w:hAnsi="PT Sans"/>
          <w:b w:val="0"/>
          <w:bCs w:val="0"/>
          <w:color w:val="000000" w:themeColor="text1"/>
          <w:sz w:val="24"/>
          <w:szCs w:val="24"/>
        </w:rPr>
      </w:pPr>
      <w:r w:rsidRPr="00D56A1D">
        <w:rPr>
          <w:rFonts w:ascii="PT Sans" w:hAnsi="PT Sans"/>
          <w:b w:val="0"/>
          <w:bCs w:val="0"/>
          <w:color w:val="000000" w:themeColor="text1"/>
          <w:sz w:val="24"/>
          <w:szCs w:val="24"/>
        </w:rPr>
        <w:t>What is my story?</w:t>
      </w:r>
    </w:p>
    <w:p w14:paraId="6F4D25E0" w14:textId="77777777" w:rsidR="00D56A1D" w:rsidRPr="00D56A1D" w:rsidRDefault="00000000" w:rsidP="00D56A1D">
      <w:pPr>
        <w:pStyle w:val="Heading2"/>
        <w:numPr>
          <w:ilvl w:val="2"/>
          <w:numId w:val="17"/>
        </w:numPr>
        <w:rPr>
          <w:rFonts w:ascii="PT Sans" w:hAnsi="PT Sans"/>
          <w:b w:val="0"/>
          <w:bCs w:val="0"/>
          <w:color w:val="000000" w:themeColor="text1"/>
          <w:sz w:val="24"/>
          <w:szCs w:val="24"/>
        </w:rPr>
      </w:pPr>
      <w:r w:rsidRPr="00D56A1D">
        <w:rPr>
          <w:rFonts w:ascii="PT Sans" w:hAnsi="PT Sans"/>
          <w:b w:val="0"/>
          <w:bCs w:val="0"/>
          <w:color w:val="000000" w:themeColor="text1"/>
          <w:sz w:val="24"/>
          <w:szCs w:val="24"/>
        </w:rPr>
        <w:t>Help them connect to me.</w:t>
      </w:r>
    </w:p>
    <w:p w14:paraId="535318F9" w14:textId="50B949B3" w:rsidR="00AC7B16" w:rsidRPr="00D56A1D" w:rsidRDefault="00000000" w:rsidP="00D56A1D">
      <w:pPr>
        <w:pStyle w:val="Heading2"/>
        <w:numPr>
          <w:ilvl w:val="2"/>
          <w:numId w:val="17"/>
        </w:numPr>
        <w:rPr>
          <w:rFonts w:ascii="PT Sans" w:hAnsi="PT Sans"/>
          <w:b w:val="0"/>
          <w:bCs w:val="0"/>
          <w:color w:val="000000" w:themeColor="text1"/>
          <w:sz w:val="24"/>
          <w:szCs w:val="24"/>
        </w:rPr>
      </w:pPr>
      <w:r w:rsidRPr="00D56A1D">
        <w:rPr>
          <w:rFonts w:ascii="PT Sans" w:hAnsi="PT Sans"/>
          <w:b w:val="0"/>
          <w:bCs w:val="0"/>
          <w:color w:val="000000" w:themeColor="text1"/>
          <w:sz w:val="24"/>
          <w:szCs w:val="24"/>
        </w:rPr>
        <w:t>Show I can do the work and translate as a student.</w:t>
      </w:r>
    </w:p>
    <w:sectPr w:rsidR="00AC7B16" w:rsidRPr="00D56A1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modern"/>
    <w:pitch w:val="fixed"/>
    <w:sig w:usb0="E0002AFF" w:usb1="C0007843" w:usb2="00000009" w:usb3="00000000" w:csb0="000001FF" w:csb1="00000000"/>
  </w:font>
  <w:font w:name="PT Sans">
    <w:panose1 w:val="020B0503020203020204"/>
    <w:charset w:val="4D"/>
    <w:family w:val="swiss"/>
    <w:pitch w:val="variable"/>
    <w:sig w:usb0="A00002EF" w:usb1="5000204B" w:usb2="00000000" w:usb3="00000000" w:csb0="000000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E761D8"/>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0" w15:restartNumberingAfterBreak="0">
    <w:nsid w:val="337A015E"/>
    <w:multiLevelType w:val="hybridMultilevel"/>
    <w:tmpl w:val="351AB2AC"/>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E504E9"/>
    <w:multiLevelType w:val="hybridMultilevel"/>
    <w:tmpl w:val="32F43CC2"/>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157611"/>
    <w:multiLevelType w:val="hybridMultilevel"/>
    <w:tmpl w:val="5518EE5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B11CBF"/>
    <w:multiLevelType w:val="hybridMultilevel"/>
    <w:tmpl w:val="F2B4A66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1B165D"/>
    <w:multiLevelType w:val="hybridMultilevel"/>
    <w:tmpl w:val="4A7CD92C"/>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596EA5"/>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6" w15:restartNumberingAfterBreak="0">
    <w:nsid w:val="74D15488"/>
    <w:multiLevelType w:val="hybridMultilevel"/>
    <w:tmpl w:val="60F060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8058550">
    <w:abstractNumId w:val="8"/>
  </w:num>
  <w:num w:numId="2" w16cid:durableId="1052316400">
    <w:abstractNumId w:val="6"/>
  </w:num>
  <w:num w:numId="3" w16cid:durableId="54354027">
    <w:abstractNumId w:val="5"/>
  </w:num>
  <w:num w:numId="4" w16cid:durableId="997851811">
    <w:abstractNumId w:val="4"/>
  </w:num>
  <w:num w:numId="5" w16cid:durableId="770704967">
    <w:abstractNumId w:val="7"/>
  </w:num>
  <w:num w:numId="6" w16cid:durableId="1921870855">
    <w:abstractNumId w:val="3"/>
  </w:num>
  <w:num w:numId="7" w16cid:durableId="2080856732">
    <w:abstractNumId w:val="2"/>
  </w:num>
  <w:num w:numId="8" w16cid:durableId="1595091413">
    <w:abstractNumId w:val="1"/>
  </w:num>
  <w:num w:numId="9" w16cid:durableId="558903567">
    <w:abstractNumId w:val="0"/>
  </w:num>
  <w:num w:numId="10" w16cid:durableId="2092461593">
    <w:abstractNumId w:val="16"/>
  </w:num>
  <w:num w:numId="11" w16cid:durableId="77867547">
    <w:abstractNumId w:val="9"/>
  </w:num>
  <w:num w:numId="12" w16cid:durableId="952445905">
    <w:abstractNumId w:val="11"/>
  </w:num>
  <w:num w:numId="13" w16cid:durableId="273682405">
    <w:abstractNumId w:val="15"/>
  </w:num>
  <w:num w:numId="14" w16cid:durableId="2143883099">
    <w:abstractNumId w:val="12"/>
  </w:num>
  <w:num w:numId="15" w16cid:durableId="1570143504">
    <w:abstractNumId w:val="10"/>
  </w:num>
  <w:num w:numId="16" w16cid:durableId="1695034569">
    <w:abstractNumId w:val="13"/>
  </w:num>
  <w:num w:numId="17" w16cid:durableId="18485991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77626B"/>
    <w:rsid w:val="007D7759"/>
    <w:rsid w:val="00AA1D8D"/>
    <w:rsid w:val="00AC7B16"/>
    <w:rsid w:val="00B47730"/>
    <w:rsid w:val="00CB0664"/>
    <w:rsid w:val="00D56A1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30BA87"/>
  <w14:defaultImageDpi w14:val="300"/>
  <w15:docId w15:val="{CB12389F-1370-954A-9DCA-3EE56E991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numPr>
        <w:numId w:val="1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numPr>
        <w:ilvl w:val="1"/>
        <w:numId w:val="1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numPr>
        <w:ilvl w:val="2"/>
        <w:numId w:val="1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numPr>
        <w:ilvl w:val="3"/>
        <w:numId w:val="1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numPr>
        <w:ilvl w:val="4"/>
        <w:numId w:val="1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numPr>
        <w:ilvl w:val="7"/>
        <w:numId w:val="11"/>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338</Words>
  <Characters>1928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Hutchins, Shaurita</cp:lastModifiedBy>
  <cp:revision>2</cp:revision>
  <dcterms:created xsi:type="dcterms:W3CDTF">2024-09-27T01:13:00Z</dcterms:created>
  <dcterms:modified xsi:type="dcterms:W3CDTF">2024-09-27T01:13:00Z</dcterms:modified>
  <cp:category/>
</cp:coreProperties>
</file>