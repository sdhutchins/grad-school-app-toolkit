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37709" w14:textId="77777777" w:rsidR="00732613" w:rsidRPr="00BA2E6A" w:rsidRDefault="00000000">
      <w:pPr>
        <w:pStyle w:val="Heading1"/>
        <w:rPr>
          <w:color w:val="000000" w:themeColor="text1"/>
        </w:rPr>
      </w:pPr>
      <w:r w:rsidRPr="00BA2E6A">
        <w:rPr>
          <w:color w:val="000000" w:themeColor="text1"/>
        </w:rPr>
        <w:t>Statement of Purpose Template with Example Phrases</w:t>
      </w:r>
    </w:p>
    <w:p w14:paraId="5E4A5BE6" w14:textId="77777777" w:rsidR="00732613" w:rsidRPr="00BA2E6A" w:rsidRDefault="00000000">
      <w:pPr>
        <w:pStyle w:val="Heading2"/>
        <w:rPr>
          <w:color w:val="000000" w:themeColor="text1"/>
        </w:rPr>
      </w:pPr>
      <w:r w:rsidRPr="00BA2E6A">
        <w:rPr>
          <w:color w:val="000000" w:themeColor="text1"/>
        </w:rPr>
        <w:t>Introduction:</w:t>
      </w:r>
    </w:p>
    <w:p w14:paraId="65B47945" w14:textId="3B9E1D4F" w:rsidR="00732613" w:rsidRPr="00BA2E6A" w:rsidRDefault="00000000">
      <w:pPr>
        <w:rPr>
          <w:color w:val="000000" w:themeColor="text1"/>
        </w:rPr>
      </w:pPr>
      <w:r w:rsidRPr="00BA2E6A">
        <w:rPr>
          <w:color w:val="000000" w:themeColor="text1"/>
        </w:rPr>
        <w:t>In this section, introduce yourself and explain your career aspirations. Discuss any key experiences that influenced your decision to pursue graduate studies. Clearly state why you are applying to this specific graduate program and how it aligns with your goals.</w:t>
      </w:r>
      <w:r w:rsidRPr="00BA2E6A">
        <w:rPr>
          <w:color w:val="000000" w:themeColor="text1"/>
        </w:rPr>
        <w:br/>
      </w:r>
      <w:r w:rsidRPr="00BA2E6A">
        <w:rPr>
          <w:color w:val="000000" w:themeColor="text1"/>
        </w:rPr>
        <w:br/>
      </w:r>
      <w:r w:rsidRPr="00BA2E6A">
        <w:rPr>
          <w:i/>
          <w:iCs/>
          <w:color w:val="000000" w:themeColor="text1"/>
        </w:rPr>
        <w:t>Example phrases:</w:t>
      </w:r>
      <w:r w:rsidRPr="00BA2E6A">
        <w:rPr>
          <w:color w:val="000000" w:themeColor="text1"/>
        </w:rPr>
        <w:br/>
        <w:t>- "Finding purpose in a career has been my ultimate goal since I finished college."</w:t>
      </w:r>
      <w:r w:rsidRPr="00BA2E6A">
        <w:rPr>
          <w:color w:val="000000" w:themeColor="text1"/>
        </w:rPr>
        <w:br/>
        <w:t>- "My experience in [specific field] sparked a passion for combining [interest 1] with [interest 2], and this led me to pursue graduate studies in [specific program]."</w:t>
      </w:r>
      <w:r w:rsidRPr="00BA2E6A">
        <w:rPr>
          <w:color w:val="000000" w:themeColor="text1"/>
        </w:rPr>
        <w:br/>
        <w:t>- "I am applying to the [program name] at [university] because it aligns with my goals of [specific career goal]."</w:t>
      </w:r>
    </w:p>
    <w:p w14:paraId="579D296D" w14:textId="77777777" w:rsidR="00732613" w:rsidRPr="00BA2E6A" w:rsidRDefault="00000000">
      <w:pPr>
        <w:pStyle w:val="Heading2"/>
        <w:rPr>
          <w:color w:val="000000" w:themeColor="text1"/>
        </w:rPr>
      </w:pPr>
      <w:r w:rsidRPr="00BA2E6A">
        <w:rPr>
          <w:color w:val="000000" w:themeColor="text1"/>
        </w:rPr>
        <w:t>Program Fit:</w:t>
      </w:r>
    </w:p>
    <w:p w14:paraId="434B20E0" w14:textId="77777777" w:rsidR="00732613" w:rsidRPr="00BA2E6A" w:rsidRDefault="00000000">
      <w:pPr>
        <w:rPr>
          <w:color w:val="000000" w:themeColor="text1"/>
        </w:rPr>
      </w:pPr>
      <w:r w:rsidRPr="00BA2E6A">
        <w:rPr>
          <w:color w:val="000000" w:themeColor="text1"/>
        </w:rPr>
        <w:t>Explain why this particular program attracts you. Identify the features of the program that are most appealing, such as the research focus, curriculum, or faculty members. Mention specific faculty whose work interests you, and describe how their research aligns with your previous experience or future goals.</w:t>
      </w:r>
      <w:r w:rsidRPr="00BA2E6A">
        <w:rPr>
          <w:color w:val="000000" w:themeColor="text1"/>
        </w:rPr>
        <w:br/>
      </w:r>
      <w:r w:rsidRPr="00BA2E6A">
        <w:rPr>
          <w:color w:val="000000" w:themeColor="text1"/>
        </w:rPr>
        <w:br/>
      </w:r>
      <w:r w:rsidRPr="00BA2E6A">
        <w:rPr>
          <w:i/>
          <w:iCs/>
          <w:color w:val="000000" w:themeColor="text1"/>
        </w:rPr>
        <w:t>Example phrases:</w:t>
      </w:r>
      <w:r w:rsidRPr="00BA2E6A">
        <w:rPr>
          <w:color w:val="000000" w:themeColor="text1"/>
        </w:rPr>
        <w:br/>
        <w:t>- "The [program] at [university] enticed me due to its focus on studying [specific research area], which is essential for my career goal of understanding [research topic]."</w:t>
      </w:r>
      <w:r w:rsidRPr="00BA2E6A">
        <w:rPr>
          <w:color w:val="000000" w:themeColor="text1"/>
        </w:rPr>
        <w:br/>
        <w:t>- "I am particularly drawn to the work of Dr. [Faculty Name], whose research on [topic] closely mirrors the work I’ve done in [relevant experience]."</w:t>
      </w:r>
      <w:r w:rsidRPr="00BA2E6A">
        <w:rPr>
          <w:color w:val="000000" w:themeColor="text1"/>
        </w:rPr>
        <w:br/>
        <w:t>- "The diversity of research topics and the opportunity to work with leading experts like Dr. [Faculty Name] are key reasons I want to join this program."</w:t>
      </w:r>
    </w:p>
    <w:p w14:paraId="343908E4" w14:textId="77777777" w:rsidR="00732613" w:rsidRPr="00BA2E6A" w:rsidRDefault="00000000">
      <w:pPr>
        <w:pStyle w:val="Heading2"/>
        <w:rPr>
          <w:color w:val="000000" w:themeColor="text1"/>
        </w:rPr>
      </w:pPr>
      <w:r w:rsidRPr="00BA2E6A">
        <w:rPr>
          <w:color w:val="000000" w:themeColor="text1"/>
        </w:rPr>
        <w:t>Research Experience:</w:t>
      </w:r>
    </w:p>
    <w:p w14:paraId="0B16F2AA" w14:textId="77777777" w:rsidR="00732613" w:rsidRPr="00BA2E6A" w:rsidRDefault="00000000">
      <w:pPr>
        <w:rPr>
          <w:color w:val="000000" w:themeColor="text1"/>
        </w:rPr>
      </w:pPr>
      <w:r w:rsidRPr="00BA2E6A">
        <w:rPr>
          <w:color w:val="000000" w:themeColor="text1"/>
        </w:rPr>
        <w:t>Here, describe your previous research experiences that are relevant to the program. Include specific projects, techniques, and skills you’ve developed. Highlight how these experiences have prepared you for the graduate program.</w:t>
      </w:r>
      <w:r w:rsidRPr="00BA2E6A">
        <w:rPr>
          <w:color w:val="000000" w:themeColor="text1"/>
        </w:rPr>
        <w:br/>
      </w:r>
      <w:r w:rsidRPr="00BA2E6A">
        <w:rPr>
          <w:color w:val="000000" w:themeColor="text1"/>
        </w:rPr>
        <w:br/>
      </w:r>
      <w:r w:rsidRPr="00BA2E6A">
        <w:rPr>
          <w:i/>
          <w:iCs/>
          <w:color w:val="000000" w:themeColor="text1"/>
        </w:rPr>
        <w:t>Example phrases:</w:t>
      </w:r>
      <w:r w:rsidRPr="00BA2E6A">
        <w:rPr>
          <w:color w:val="000000" w:themeColor="text1"/>
        </w:rPr>
        <w:br/>
        <w:t>- "During my time in [research lab], I was deeply involved in [research project], where I developed expertise in [specific techniques]."</w:t>
      </w:r>
      <w:r w:rsidRPr="00BA2E6A">
        <w:rPr>
          <w:color w:val="000000" w:themeColor="text1"/>
        </w:rPr>
        <w:br/>
        <w:t>- "One of the most exciting projects I worked on was [describe project], which allowed me to learn [key skill] and apply it to [specific goal]."</w:t>
      </w:r>
      <w:r w:rsidRPr="00BA2E6A">
        <w:rPr>
          <w:color w:val="000000" w:themeColor="text1"/>
        </w:rPr>
        <w:br/>
        <w:t>- "This experience provided me with insight into [field], igniting my desire to continue developing my skills in [specific research area]."</w:t>
      </w:r>
    </w:p>
    <w:p w14:paraId="0A682373" w14:textId="77777777" w:rsidR="00732613" w:rsidRPr="00BA2E6A" w:rsidRDefault="00000000">
      <w:pPr>
        <w:pStyle w:val="Heading2"/>
        <w:rPr>
          <w:color w:val="000000" w:themeColor="text1"/>
        </w:rPr>
      </w:pPr>
      <w:r w:rsidRPr="00BA2E6A">
        <w:rPr>
          <w:color w:val="000000" w:themeColor="text1"/>
        </w:rPr>
        <w:lastRenderedPageBreak/>
        <w:t>Skills Development:</w:t>
      </w:r>
    </w:p>
    <w:p w14:paraId="5824B563" w14:textId="77777777" w:rsidR="00732613" w:rsidRPr="00BA2E6A" w:rsidRDefault="00000000">
      <w:pPr>
        <w:rPr>
          <w:color w:val="000000" w:themeColor="text1"/>
        </w:rPr>
      </w:pPr>
      <w:r w:rsidRPr="00BA2E6A">
        <w:rPr>
          <w:color w:val="000000" w:themeColor="text1"/>
        </w:rPr>
        <w:t>In this section, discuss additional skills you’ve gained beyond research, such as programming, project management, leadership, or communication. Provide examples of how you’ve applied these skills in different contexts, such as mentoring or organizing events.</w:t>
      </w:r>
      <w:r w:rsidRPr="00BA2E6A">
        <w:rPr>
          <w:color w:val="000000" w:themeColor="text1"/>
        </w:rPr>
        <w:br/>
      </w:r>
      <w:r w:rsidRPr="00BA2E6A">
        <w:rPr>
          <w:color w:val="000000" w:themeColor="text1"/>
        </w:rPr>
        <w:br/>
      </w:r>
      <w:r w:rsidRPr="00BA2E6A">
        <w:rPr>
          <w:i/>
          <w:iCs/>
          <w:color w:val="000000" w:themeColor="text1"/>
        </w:rPr>
        <w:t>Example phrases:</w:t>
      </w:r>
      <w:r w:rsidRPr="00BA2E6A">
        <w:rPr>
          <w:color w:val="000000" w:themeColor="text1"/>
        </w:rPr>
        <w:br/>
        <w:t>- "In addition to my research experience, I have developed strong programming skills, learning languages such as [language] and [language] to solve complex problems in [field]."</w:t>
      </w:r>
      <w:r w:rsidRPr="00BA2E6A">
        <w:rPr>
          <w:color w:val="000000" w:themeColor="text1"/>
        </w:rPr>
        <w:br/>
        <w:t>- "Mentoring students and leading journal clubs has helped me hone my communication and leadership abilities, allowing me to work effectively with colleagues from diverse backgrounds."</w:t>
      </w:r>
      <w:r w:rsidRPr="00BA2E6A">
        <w:rPr>
          <w:color w:val="000000" w:themeColor="text1"/>
        </w:rPr>
        <w:br/>
        <w:t>- "These roles have given me a solid foundation in managing projects, collaborating across disciplines, and presenting complex information clearly."</w:t>
      </w:r>
    </w:p>
    <w:p w14:paraId="134F832A" w14:textId="77777777" w:rsidR="00732613" w:rsidRPr="00BA2E6A" w:rsidRDefault="00000000">
      <w:pPr>
        <w:pStyle w:val="Heading2"/>
        <w:rPr>
          <w:color w:val="000000" w:themeColor="text1"/>
        </w:rPr>
      </w:pPr>
      <w:r w:rsidRPr="00BA2E6A">
        <w:rPr>
          <w:color w:val="000000" w:themeColor="text1"/>
        </w:rPr>
        <w:t>Challenges and Growth:</w:t>
      </w:r>
    </w:p>
    <w:p w14:paraId="6C67A0D2" w14:textId="77777777" w:rsidR="00732613" w:rsidRPr="00BA2E6A" w:rsidRDefault="00000000">
      <w:pPr>
        <w:rPr>
          <w:color w:val="000000" w:themeColor="text1"/>
        </w:rPr>
      </w:pPr>
      <w:r w:rsidRPr="00BA2E6A">
        <w:rPr>
          <w:color w:val="000000" w:themeColor="text1"/>
        </w:rPr>
        <w:t>Address any challenges you have faced and how they have contributed to your personal and professional growth. Highlight how these experiences demonstrate resilience and preparedness for graduate school.</w:t>
      </w:r>
      <w:r w:rsidRPr="00BA2E6A">
        <w:rPr>
          <w:color w:val="000000" w:themeColor="text1"/>
        </w:rPr>
        <w:br/>
      </w:r>
      <w:r w:rsidRPr="00BA2E6A">
        <w:rPr>
          <w:color w:val="000000" w:themeColor="text1"/>
        </w:rPr>
        <w:br/>
      </w:r>
      <w:r w:rsidRPr="00BA2E6A">
        <w:rPr>
          <w:i/>
          <w:iCs/>
          <w:color w:val="000000" w:themeColor="text1"/>
        </w:rPr>
        <w:t>Example phrases:</w:t>
      </w:r>
      <w:r w:rsidRPr="00BA2E6A">
        <w:rPr>
          <w:color w:val="000000" w:themeColor="text1"/>
        </w:rPr>
        <w:br/>
        <w:t>- "Although my undergraduate journey was challenging due to [personal challenge], I learned to be resilient and resourceful, overcoming obstacles that could have derailed my goals."</w:t>
      </w:r>
      <w:r w:rsidRPr="00BA2E6A">
        <w:rPr>
          <w:color w:val="000000" w:themeColor="text1"/>
        </w:rPr>
        <w:br/>
        <w:t>- "The experiences of [personal hardship] have shaped my ability to cope with external pressures and reinforced my determination to succeed in graduate school."</w:t>
      </w:r>
      <w:r w:rsidRPr="00BA2E6A">
        <w:rPr>
          <w:color w:val="000000" w:themeColor="text1"/>
        </w:rPr>
        <w:br/>
        <w:t>- "I believe these challenges have made me stronger and better prepared to handle the demands of graduate studies."</w:t>
      </w:r>
    </w:p>
    <w:p w14:paraId="5E918BD4" w14:textId="77777777" w:rsidR="00732613" w:rsidRPr="00BA2E6A" w:rsidRDefault="00000000">
      <w:pPr>
        <w:pStyle w:val="Heading2"/>
        <w:rPr>
          <w:color w:val="000000" w:themeColor="text1"/>
        </w:rPr>
      </w:pPr>
      <w:r w:rsidRPr="00BA2E6A">
        <w:rPr>
          <w:color w:val="000000" w:themeColor="text1"/>
        </w:rPr>
        <w:t>Conclusion:</w:t>
      </w:r>
    </w:p>
    <w:p w14:paraId="10AE2174" w14:textId="77777777" w:rsidR="00732613" w:rsidRPr="00BA2E6A" w:rsidRDefault="00000000">
      <w:pPr>
        <w:rPr>
          <w:color w:val="000000" w:themeColor="text1"/>
        </w:rPr>
      </w:pPr>
      <w:r w:rsidRPr="00BA2E6A">
        <w:rPr>
          <w:color w:val="000000" w:themeColor="text1"/>
        </w:rPr>
        <w:t>Summarize why you are a strong fit for the program, emphasizing specific resources or aspects of the program that appeal to you. Express your enthusiasm for joining the program and your confidence in succeeding.</w:t>
      </w:r>
      <w:r w:rsidRPr="00BA2E6A">
        <w:rPr>
          <w:color w:val="000000" w:themeColor="text1"/>
        </w:rPr>
        <w:br/>
      </w:r>
      <w:r w:rsidRPr="00BA2E6A">
        <w:rPr>
          <w:color w:val="000000" w:themeColor="text1"/>
        </w:rPr>
        <w:br/>
      </w:r>
      <w:r w:rsidRPr="00BA2E6A">
        <w:rPr>
          <w:i/>
          <w:iCs/>
          <w:color w:val="000000" w:themeColor="text1"/>
        </w:rPr>
        <w:t>Example phrases:</w:t>
      </w:r>
      <w:r w:rsidRPr="00BA2E6A">
        <w:rPr>
          <w:color w:val="000000" w:themeColor="text1"/>
        </w:rPr>
        <w:br/>
        <w:t>- "In closing, I firmly believe that the [program] at [university] is the perfect fit for me. Its focus on [research area] and proximity to [institute/resource] will provide the ideal environment for me to grow as a researcher."</w:t>
      </w:r>
      <w:r w:rsidRPr="00BA2E6A">
        <w:rPr>
          <w:color w:val="000000" w:themeColor="text1"/>
        </w:rPr>
        <w:br/>
        <w:t>- "I look forward to contributing to the program’s community and continuing my work in [research field], confident that my unique background will help me thrive."</w:t>
      </w:r>
      <w:r w:rsidRPr="00BA2E6A">
        <w:rPr>
          <w:color w:val="000000" w:themeColor="text1"/>
        </w:rPr>
        <w:br/>
        <w:t>- "I am excited about the opportunity to join a community of scholars and engage with the dynamic research taking place at [university]."</w:t>
      </w:r>
    </w:p>
    <w:sectPr w:rsidR="00732613" w:rsidRPr="00BA2E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8953053">
    <w:abstractNumId w:val="8"/>
  </w:num>
  <w:num w:numId="2" w16cid:durableId="259219017">
    <w:abstractNumId w:val="6"/>
  </w:num>
  <w:num w:numId="3" w16cid:durableId="1063060520">
    <w:abstractNumId w:val="5"/>
  </w:num>
  <w:num w:numId="4" w16cid:durableId="2054883782">
    <w:abstractNumId w:val="4"/>
  </w:num>
  <w:num w:numId="5" w16cid:durableId="1987510510">
    <w:abstractNumId w:val="7"/>
  </w:num>
  <w:num w:numId="6" w16cid:durableId="1355616168">
    <w:abstractNumId w:val="3"/>
  </w:num>
  <w:num w:numId="7" w16cid:durableId="256407843">
    <w:abstractNumId w:val="2"/>
  </w:num>
  <w:num w:numId="8" w16cid:durableId="146215958">
    <w:abstractNumId w:val="1"/>
  </w:num>
  <w:num w:numId="9" w16cid:durableId="226453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2613"/>
    <w:rsid w:val="008D6B49"/>
    <w:rsid w:val="00AA1D8D"/>
    <w:rsid w:val="00B47730"/>
    <w:rsid w:val="00BA2E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6F29D"/>
  <w14:defaultImageDpi w14:val="300"/>
  <w15:docId w15:val="{82F3C05A-ED0C-7E4E-9CF1-A22E9ED4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Hutchins, Shaurita</cp:lastModifiedBy>
  <cp:revision>2</cp:revision>
  <dcterms:created xsi:type="dcterms:W3CDTF">2013-12-23T23:15:00Z</dcterms:created>
  <dcterms:modified xsi:type="dcterms:W3CDTF">2024-10-17T06:28:00Z</dcterms:modified>
  <cp:category/>
</cp:coreProperties>
</file>